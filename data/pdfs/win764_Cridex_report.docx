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win764_Cridex Report</w:t>
      </w:r>
    </w:p>
    <w:p>
      <w:pPr>
        <w:pStyle w:val="Heading1"/>
      </w:pPr>
      <w:r>
        <w:t>Case Overview</w:t>
      </w:r>
    </w:p>
    <w:p>
      <w:r>
        <w:tab/>
        <w:t>Victim System infected by Cridex</w:t>
      </w:r>
    </w:p>
    <w:p>
      <w:pPr>
        <w:pStyle w:val="Heading1"/>
      </w:pPr>
      <w:r>
        <w:t>Case Acquisition</w:t>
      </w:r>
    </w:p>
    <w:p>
      <w:r>
        <w:tab/>
        <w:t>Test Message</w:t>
      </w:r>
    </w:p>
    <w:p>
      <w:pPr>
        <w:pStyle w:val="Heading1"/>
      </w:pPr>
      <w:r>
        <w:t>Case Findings</w:t>
      </w:r>
    </w:p>
    <w:p>
      <w:r>
        <w:tab/>
        <w:t>It was confirmed that the system was attacked by Cridex, claim is supported by the artifacts found</w:t>
      </w:r>
    </w:p>
    <w:p>
      <w:pPr>
        <w:pStyle w:val="Heading1"/>
      </w:pPr>
      <w:r>
        <w:t>Case Conclusion</w:t>
      </w:r>
    </w:p>
    <w:p>
      <w:r>
        <w:tab/>
        <w:t>System is infected with Trojan</w:t>
      </w:r>
    </w:p>
    <w:p>
      <w:pPr>
        <w:pStyle w:val="Heading1"/>
      </w:pPr>
      <w:r>
        <w:t>Artifacts</w:t>
      </w:r>
    </w:p>
    <w:p>
      <w:pPr>
        <w:pStyle w:val="Heading2"/>
      </w:pPr>
      <w:r>
        <w:t>process_list</w:t>
      </w:r>
    </w:p>
    <w:p>
      <w:r>
        <w:t>---------------------------------------------------------------------------------------------</w:t>
      </w:r>
    </w:p>
    <w:p>
      <w:r>
        <w:t xml:space="preserve">comment: 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</w:t>
        <w:br/>
        <w:br/>
        <w:t>name: KB00510801.exe</w:t>
        <w:br/>
        <w:t>physical_offset: 2106657392</w:t>
        <w:br/>
        <w:t>pid: 1820</w:t>
        <w:br/>
        <w:t>marked: disabled</w:t>
        <w:br/>
        <w:t>object_id: 19</w:t>
        <w:br/>
        <w:t>unlinked: No</w:t>
        <w:br/>
        <w:t>ppid: 1188</w:t>
        <w:br/>
        <w:t>---------------------------------------------------------------------------------------------</w:t>
      </w:r>
    </w:p>
    <w:p>
      <w:r>
        <w:t xml:space="preserve">comment: Avira: TR/Crypt.XPACK.Gen5 - VBA32: BScope.Trojan.Reconyc - CrowdStrike: malicious_confidence_100% (D) - </w:t>
        <w:br/>
        <w:br/>
        <w:t>name: GoogleUpdate.e</w:t>
        <w:br/>
        <w:t>physical_offset: 2141301552</w:t>
        <w:br/>
        <w:t>pid: 2876</w:t>
        <w:br/>
        <w:t>marked: disabled</w:t>
        <w:br/>
        <w:t>object_id: 47</w:t>
        <w:br/>
        <w:t>unlinked: No</w:t>
        <w:br/>
        <w:t>ppid: 2016</w:t>
        <w:br/>
        <w:t>---------------------------------------------------------------------------------------------</w:t>
      </w:r>
    </w:p>
    <w:p>
      <w:r>
        <w:t xml:space="preserve">comment: Baidu: Win32.Trojan.WisdomEyes.16070401.9500.9590 - CrowdStrike: malicious_confidence_90% (W) - </w:t>
        <w:br/>
        <w:br/>
        <w:t>name: powershell.exe</w:t>
        <w:br/>
        <w:t>physical_offset: 2141608752</w:t>
        <w:br/>
        <w:t>pid: 1888</w:t>
        <w:br/>
        <w:t>marked: disabled</w:t>
        <w:br/>
        <w:t>object_id: 53</w:t>
        <w:br/>
        <w:t>unlinked: No</w:t>
        <w:br/>
        <w:t>ppid: 1164</w:t>
        <w:br/>
        <w:t>---------------------------------------------------------------------------------------------</w:t>
      </w:r>
    </w:p>
    <w:p>
      <w:r>
        <w:t xml:space="preserve">comment: Cylance: Unsafe - CrowdStrike: malicious_confidence_60% (W) - </w:t>
        <w:br/>
        <w:br/>
        <w:t>name: sppsvc.exe</w:t>
        <w:br/>
        <w:t>physical_offset: 2142500656</w:t>
        <w:br/>
        <w:t>pid: 2416</w:t>
        <w:br/>
        <w:t>marked: disabled</w:t>
        <w:br/>
        <w:t>object_id: 55</w:t>
        <w:br/>
        <w:t>unlinked: No</w:t>
        <w:br/>
        <w:t>ppid: 472</w:t>
        <w:br/>
        <w:t>---------------------------------------------------------------------------------------------</w:t>
      </w:r>
    </w:p>
    <w:p>
      <w:r>
        <w:t>comment: Possibly malicious</w:t>
        <w:br/>
        <w:br/>
        <w:t>name: First Data Cor</w:t>
        <w:br/>
        <w:t>physical_offset: 2144391264</w:t>
        <w:br/>
        <w:t>pid: 2532</w:t>
        <w:br/>
        <w:t>marked: disabled</w:t>
        <w:br/>
        <w:t>object_id: 59</w:t>
        <w:br/>
        <w:t>unlinked: No</w:t>
        <w:br/>
        <w:t>ppid: 1848</w:t>
        <w:br/>
        <w:t>---------------------------------------------------------------------------------------------</w:t>
      </w:r>
    </w:p>
    <w:p>
      <w:pPr>
        <w:pStyle w:val="Heading2"/>
      </w:pPr>
      <w:r>
        <w:t>dll_object_list</w:t>
      </w:r>
    </w:p>
    <w:p>
      <w:r>
        <w:t>---------------------------------------------------------------------------------------------</w:t>
      </w:r>
    </w:p>
    <w:p>
      <w:r>
        <w:t>comment: DLLs linked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KB00510801.exe</w:t>
        <w:br/>
        <w:t>physical_offset: 1890404112</w:t>
        <w:br/>
        <w:t>pid: 1820</w:t>
        <w:br/>
        <w:t>marked: disabled</w:t>
        <w:br/>
        <w:t>object_id: 220</w:t>
        <w:br/>
        <w:t>load_count: 65535</w:t>
        <w:br/>
        <w:t>dll_base: 16715776</w:t>
        <w:br/>
        <w:t>size_of_image: 184320</w:t>
        <w:br/>
        <w:t>full_dll_name: C:/Users/Ryuzaki/AppData/Roaming/KB00510801.exe</w:t>
        <w:br/>
        <w:t>---------------------------------------------------------------------------------------------</w:t>
      </w:r>
    </w:p>
    <w:p>
      <w:r>
        <w:t>comment: DLLs linked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ntdll.dll</w:t>
        <w:br/>
        <w:t>physical_offset: 1890404352</w:t>
        <w:br/>
        <w:t>pid: 1820</w:t>
        <w:br/>
        <w:t>marked: disabled</w:t>
        <w:br/>
        <w:t>object_id: 221</w:t>
        <w:br/>
        <w:t>load_count: 65535</w:t>
        <w:br/>
        <w:t>dll_base: 713023488</w:t>
        <w:br/>
        <w:t>size_of_image: 1740800</w:t>
        <w:br/>
        <w:t>full_dll_name: C:/Windows/SYSTEM32/ntdll.dll</w:t>
        <w:br/>
        <w:t>---------------------------------------------------------------------------------------------</w:t>
      </w:r>
    </w:p>
    <w:p>
      <w:r>
        <w:t>comment: DLLs linked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wow64.dll</w:t>
        <w:br/>
        <w:t>physical_offset: 1890405808</w:t>
        <w:br/>
        <w:t>pid: 1820</w:t>
        <w:br/>
        <w:t>marked: disabled</w:t>
        <w:br/>
        <w:t>object_id: 222</w:t>
        <w:br/>
        <w:t>load_count: 3</w:t>
        <w:br/>
        <w:t>dll_base: 172462080</w:t>
        <w:br/>
        <w:t>size_of_image: 258048</w:t>
        <w:br/>
        <w:t>full_dll_name: C:/Windows/SYSTEM32/wow64.dll</w:t>
        <w:br/>
        <w:t>---------------------------------------------------------------------------------------------</w:t>
      </w:r>
    </w:p>
    <w:p>
      <w:r>
        <w:t>comment: DLLs linked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wow64win.dll</w:t>
        <w:br/>
        <w:t>physical_offset: 1890406256</w:t>
        <w:br/>
        <w:t>pid: 1820</w:t>
        <w:br/>
        <w:t>marked: disabled</w:t>
        <w:br/>
        <w:t>object_id: 223</w:t>
        <w:br/>
        <w:t>load_count: 1</w:t>
        <w:br/>
        <w:t>dll_base: 1956696064</w:t>
        <w:br/>
        <w:t>size_of_image: 376832</w:t>
        <w:br/>
        <w:t>full_dll_name: C:/Windows/SYSTEM32/wow64win.dll</w:t>
        <w:br/>
        <w:t>---------------------------------------------------------------------------------------------</w:t>
      </w:r>
    </w:p>
    <w:p>
      <w:r>
        <w:t>comment: DLLs linked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wow64cpu.dll</w:t>
        <w:br/>
        <w:t>physical_offset: 1890405424</w:t>
        <w:br/>
        <w:t>pid: 1820</w:t>
        <w:br/>
        <w:t>marked: disabled</w:t>
        <w:br/>
        <w:t>object_id: 224</w:t>
        <w:br/>
        <w:t>load_count: 1</w:t>
        <w:br/>
        <w:t>dll_base: 1955196928</w:t>
        <w:br/>
        <w:t>size_of_image: 32768</w:t>
        <w:br/>
        <w:t>full_dll_name: C:/Windows/SYSTEM32/wow64cpu.dll</w:t>
        <w:br/>
        <w:t>---------------------------------------------------------------------------------------------</w:t>
      </w:r>
    </w:p>
    <w:p>
      <w:r>
        <w:t>comment: DLLs linked to malicious process (Avira: TR/Crypt.XPACK.Gen5 - VBA32: BScope.Trojan.Reconyc - CrowdStrike: malicious_confidence_100% (D) - )</w:t>
        <w:br/>
        <w:br/>
        <w:t>name: GoogleUpdate.exe</w:t>
        <w:br/>
        <w:t>physical_offset: 1582106352</w:t>
        <w:br/>
        <w:t>pid: 2876</w:t>
        <w:br/>
        <w:t>marked: disabled</w:t>
        <w:br/>
        <w:t>object_id: 1504</w:t>
        <w:br/>
        <w:t>load_count: 65535</w:t>
        <w:br/>
        <w:t>dll_base: 248508416</w:t>
        <w:br/>
        <w:t>size_of_image: 163840</w:t>
        <w:br/>
        <w:t>full_dll_name: C:/Program Files (x86)/Google/Update/GoogleUpdate.exe</w:t>
        <w:br/>
        <w:t>---------------------------------------------------------------------------------------------</w:t>
      </w:r>
    </w:p>
    <w:p>
      <w:r>
        <w:t>comment: DLLs linked to malicious process (Avira: TR/Crypt.XPACK.Gen5 - VBA32: BScope.Trojan.Reconyc - CrowdStrike: malicious_confidence_100% (D) - )</w:t>
        <w:br/>
        <w:br/>
        <w:t>name: ntdll.dll</w:t>
        <w:br/>
        <w:t>physical_offset: 1582106592</w:t>
        <w:br/>
        <w:t>pid: 2876</w:t>
        <w:br/>
        <w:t>marked: disabled</w:t>
        <w:br/>
        <w:t>object_id: 1505</w:t>
        <w:br/>
        <w:t>load_count: 65535</w:t>
        <w:br/>
        <w:t>dll_base: 713023488</w:t>
        <w:br/>
        <w:t>size_of_image: 1740800</w:t>
        <w:br/>
        <w:t>full_dll_name: C:/Windows/SYSTEM32/ntdll.dll</w:t>
        <w:br/>
        <w:t>---------------------------------------------------------------------------------------------</w:t>
      </w:r>
    </w:p>
    <w:p>
      <w:r>
        <w:t>comment: DLLs linked to malicious process (Avira: TR/Crypt.XPACK.Gen5 - VBA32: BScope.Trojan.Reconyc - CrowdStrike: malicious_confidence_100% (D) - )</w:t>
        <w:br/>
        <w:br/>
        <w:t>name: wow64.dll</w:t>
        <w:br/>
        <w:t>physical_offset: 1582108048</w:t>
        <w:br/>
        <w:t>pid: 2876</w:t>
        <w:br/>
        <w:t>marked: disabled</w:t>
        <w:br/>
        <w:t>object_id: 1506</w:t>
        <w:br/>
        <w:t>load_count: 3</w:t>
        <w:br/>
        <w:t>dll_base: 172462080</w:t>
        <w:br/>
        <w:t>size_of_image: 258048</w:t>
        <w:br/>
        <w:t>full_dll_name: C:/Windows/SYSTEM32/wow64.dll</w:t>
        <w:br/>
        <w:t>---------------------------------------------------------------------------------------------</w:t>
      </w:r>
    </w:p>
    <w:p>
      <w:r>
        <w:t>comment: DLLs linked to malicious process (Avira: TR/Crypt.XPACK.Gen5 - VBA32: BScope.Trojan.Reconyc - CrowdStrike: malicious_confidence_100% (D) - )</w:t>
        <w:br/>
        <w:br/>
        <w:t>name: wow64win.dll</w:t>
        <w:br/>
        <w:t>physical_offset: 1582108496</w:t>
        <w:br/>
        <w:t>pid: 2876</w:t>
        <w:br/>
        <w:t>marked: disabled</w:t>
        <w:br/>
        <w:t>object_id: 1507</w:t>
        <w:br/>
        <w:t>load_count: 1</w:t>
        <w:br/>
        <w:t>dll_base: 1956696064</w:t>
        <w:br/>
        <w:t>size_of_image: 376832</w:t>
        <w:br/>
        <w:t>full_dll_name: C:/Windows/SYSTEM32/wow64win.dll</w:t>
        <w:br/>
        <w:t>---------------------------------------------------------------------------------------------</w:t>
      </w:r>
    </w:p>
    <w:p>
      <w:r>
        <w:t>comment: DLLs linked to malicious process (Avira: TR/Crypt.XPACK.Gen5 - VBA32: BScope.Trojan.Reconyc - CrowdStrike: malicious_confidence_100% (D) - )</w:t>
        <w:br/>
        <w:br/>
        <w:t>name: wow64cpu.dll</w:t>
        <w:br/>
        <w:t>physical_offset: 1582107664</w:t>
        <w:br/>
        <w:t>pid: 2876</w:t>
        <w:br/>
        <w:t>marked: disabled</w:t>
        <w:br/>
        <w:t>object_id: 1508</w:t>
        <w:br/>
        <w:t>load_count: 1</w:t>
        <w:br/>
        <w:t>dll_base: 1955196928</w:t>
        <w:br/>
        <w:t>size_of_image: 32768</w:t>
        <w:br/>
        <w:t>full_dll_name: C:/Windows/SYSTEM32/wow64cpu.dll</w:t>
        <w:br/>
        <w:t>---------------------------------------------------------------------------------------------</w:t>
      </w:r>
    </w:p>
    <w:p>
      <w:r>
        <w:t>comment: DLLs linked to malicious process (Baidu: Win32.Trojan.WisdomEyes.16070401.9500.9590 - CrowdStrike: malicious_confidence_90% (W) - )</w:t>
        <w:br/>
        <w:br/>
        <w:t>name: powershell.exe</w:t>
        <w:br/>
        <w:t>physical_offset: 1770682624</w:t>
        <w:br/>
        <w:t>pid: 1888</w:t>
        <w:br/>
        <w:t>marked: disabled</w:t>
        <w:br/>
        <w:t>object_id: 1685</w:t>
        <w:br/>
        <w:t>load_count: 65535</w:t>
        <w:br/>
        <w:t>dll_base: 1594425344</w:t>
        <w:br/>
        <w:t>size_of_image: 466944</w:t>
        <w:br/>
        <w:t>full_dll_name: C:/Windows/SysWow64/WindowsPowerShell/v1.0/powershell.exe</w:t>
        <w:br/>
        <w:t>---------------------------------------------------------------------------------------------</w:t>
      </w:r>
    </w:p>
    <w:p>
      <w:r>
        <w:t>comment: DLLs linked to malicious process (Baidu: Win32.Trojan.WisdomEyes.16070401.9500.9590 - CrowdStrike: malicious_confidence_90% (W) - )</w:t>
        <w:br/>
        <w:br/>
        <w:t>name: ntdll.dll</w:t>
        <w:br/>
        <w:t>physical_offset: 1770682864</w:t>
        <w:br/>
        <w:t>pid: 1888</w:t>
        <w:br/>
        <w:t>marked: disabled</w:t>
        <w:br/>
        <w:t>object_id: 1686</w:t>
        <w:br/>
        <w:t>load_count: 65535</w:t>
        <w:br/>
        <w:t>dll_base: 713023488</w:t>
        <w:br/>
        <w:t>size_of_image: 1740800</w:t>
        <w:br/>
        <w:t>full_dll_name: C:/Windows/SYSTEM32/ntdll.dll</w:t>
        <w:br/>
        <w:t>---------------------------------------------------------------------------------------------</w:t>
      </w:r>
    </w:p>
    <w:p>
      <w:r>
        <w:t>comment: DLLs linked to malicious process (Baidu: Win32.Trojan.WisdomEyes.16070401.9500.9590 - CrowdStrike: malicious_confidence_90% (W) - )</w:t>
        <w:br/>
        <w:br/>
        <w:t>name: HD+'$</w:t>
        <w:br/>
        <w:t>physical_offset: 1770684320</w:t>
        <w:br/>
        <w:t>pid: 1888</w:t>
        <w:br/>
        <w:t>marked: disabled</w:t>
        <w:br/>
        <w:t>object_id: 1687</w:t>
        <w:br/>
        <w:t>load_count: 24936</w:t>
        <w:br/>
        <w:t>dll_base: 172462080</w:t>
        <w:br/>
        <w:t>size_of_image: 258048</w:t>
        <w:br/>
        <w:t>full_dll_name: C:/Windows/SYSTEM32/wow64.dll</w:t>
        <w:br/>
        <w:t>---------------------------------------------------------------------------------------------</w:t>
      </w:r>
    </w:p>
    <w:p>
      <w:r>
        <w:t>comment: DLLs linked to malicious process (Baidu: Win32.Trojan.WisdomEyes.16070401.9500.9590 - CrowdStrike: malicious_confidence_90% (W) - )</w:t>
        <w:br/>
        <w:br/>
        <w:t>name: wow64win.dll</w:t>
        <w:br/>
        <w:t>physical_offset: 1770683888</w:t>
        <w:br/>
        <w:t>pid: 1888</w:t>
        <w:br/>
        <w:t>marked: disabled</w:t>
        <w:br/>
        <w:t>object_id: 1688</w:t>
        <w:br/>
        <w:t>load_count: 1</w:t>
        <w:br/>
        <w:t>dll_base: 1956696064</w:t>
        <w:br/>
        <w:t>size_of_image: 376832</w:t>
        <w:br/>
        <w:t>full_dll_name: C:/Windows/SYSTEM32/wow64win.dll</w:t>
        <w:br/>
        <w:t>---------------------------------------------------------------------------------------------</w:t>
      </w:r>
    </w:p>
    <w:p>
      <w:r>
        <w:t>comment: DLLs linked to malicious process (Baidu: Win32.Trojan.WisdomEyes.16070401.9500.9590 - CrowdStrike: malicious_confidence_90% (W) - )</w:t>
        <w:br/>
        <w:br/>
        <w:t>name: wow64cpu.dll</w:t>
        <w:br/>
        <w:t>physical_offset: 1768596320</w:t>
        <w:br/>
        <w:t>pid: 1888</w:t>
        <w:br/>
        <w:t>marked: disabled</w:t>
        <w:br/>
        <w:t>object_id: 1689</w:t>
        <w:br/>
        <w:t>load_count: 1</w:t>
        <w:br/>
        <w:t>dll_base: 1955196928</w:t>
        <w:br/>
        <w:t>size_of_image: 32768</w:t>
        <w:br/>
        <w:t>full_dll_name: C:/Windows/SYSTEM32/wow64cpu.dll</w:t>
        <w:br/>
        <w:t>---------------------------------------------------------------------------------------------</w:t>
      </w:r>
    </w:p>
    <w:p>
      <w:r>
        <w:t>comment: DLLs linked to malicious process (Cylance: Unsafe - CrowdStrike: malicious_confidence_60% (W) - )</w:t>
        <w:br/>
        <w:br/>
        <w:t>name: sppsvc.exe</w:t>
        <w:br/>
        <w:t>physical_offset: 1491261008</w:t>
        <w:br/>
        <w:t>pid: 2416</w:t>
        <w:br/>
        <w:t>marked: disabled</w:t>
        <w:br/>
        <w:t>object_id: 1740</w:t>
        <w:br/>
        <w:t>load_count: 65535</w:t>
        <w:br/>
        <w:t>dll_base: 1510887424</w:t>
        <w:br/>
        <w:t>size_of_image: 3534848</w:t>
        <w:br/>
        <w:t>full_dll_name: C:/Windows/system32/sppsvc.exe</w:t>
        <w:br/>
        <w:t>---------------------------------------------------------------------------------------------</w:t>
      </w:r>
    </w:p>
    <w:p>
      <w:r>
        <w:t>comment: DLLs linked to malicious process (Cylance: Unsafe - CrowdStrike: malicious_confidence_60% (W) - )</w:t>
        <w:br/>
        <w:br/>
        <w:t>name: ntdll.dll</w:t>
        <w:br/>
        <w:t>physical_offset: 1491261248</w:t>
        <w:br/>
        <w:t>pid: 2416</w:t>
        <w:br/>
        <w:t>marked: disabled</w:t>
        <w:br/>
        <w:t>object_id: 1741</w:t>
        <w:br/>
        <w:t>load_count: 65535</w:t>
        <w:br/>
        <w:t>dll_base: 713023488</w:t>
        <w:br/>
        <w:t>size_of_image: 1740800</w:t>
        <w:br/>
        <w:t>full_dll_name: C:/Windows/SYSTEM32/ntdll.dll</w:t>
        <w:br/>
        <w:t>---------------------------------------------------------------------------------------------</w:t>
      </w:r>
    </w:p>
    <w:p>
      <w:r>
        <w:t>comment: DLLs linked to malicious process (Cylance: Unsafe - CrowdStrike: malicious_confidence_60% (W) - )</w:t>
        <w:br/>
        <w:br/>
        <w:t>name: kernel32.dll</w:t>
        <w:br/>
        <w:t>physical_offset: 1491262144</w:t>
        <w:br/>
        <w:t>pid: 2416</w:t>
        <w:br/>
        <w:t>marked: disabled</w:t>
        <w:br/>
        <w:t>object_id: 1742</w:t>
        <w:br/>
        <w:t>load_count: 65535</w:t>
        <w:br/>
        <w:t>dll_base: 590532608</w:t>
        <w:br/>
        <w:t>size_of_image: 1175552</w:t>
        <w:br/>
        <w:t>full_dll_name: C:/Windows/system32/kernel32.dll</w:t>
        <w:br/>
        <w:t>---------------------------------------------------------------------------------------------</w:t>
      </w:r>
    </w:p>
    <w:p>
      <w:r>
        <w:t>comment: DLLs linked to malicious process (Cylance: Unsafe - CrowdStrike: malicious_confidence_60% (W) - )</w:t>
        <w:br/>
        <w:br/>
        <w:t>name: KERNELBASE.dll</w:t>
        <w:br/>
        <w:t>physical_offset: 1491262512</w:t>
        <w:br/>
        <w:t>pid: 2416</w:t>
        <w:br/>
        <w:t>marked: disabled</w:t>
        <w:br/>
        <w:t>object_id: 1743</w:t>
        <w:br/>
        <w:t>load_count: 65535</w:t>
        <w:br/>
        <w:t>dll_base: 591392768</w:t>
        <w:br/>
        <w:t>size_of_image: 438272</w:t>
        <w:br/>
        <w:t>full_dll_name: C:/Windows/system32/KERNELBASE.dll</w:t>
        <w:br/>
        <w:t>---------------------------------------------------------------------------------------------</w:t>
      </w:r>
    </w:p>
    <w:p>
      <w:r>
        <w:t>comment: DLLs linked to malicious process (Cylance: Unsafe - CrowdStrike: malicious_confidence_60% (W) - )</w:t>
        <w:br/>
        <w:br/>
        <w:t>name: ADVAPI32.dll</w:t>
        <w:br/>
        <w:t>physical_offset: 1510197600</w:t>
        <w:br/>
        <w:t>pid: 2416</w:t>
        <w:br/>
        <w:t>marked: disabled</w:t>
        <w:br/>
        <w:t>object_id: 1744</w:t>
        <w:br/>
        <w:t>load_count: 65535</w:t>
        <w:br/>
        <w:t>dll_base: 583405568</w:t>
        <w:br/>
        <w:t>size_of_image: 897024</w:t>
        <w:br/>
        <w:t>full_dll_name: C:/Windows/system32/ADVAPI32.dll</w:t>
        <w:br/>
        <w:t>---------------------------------------------------------------------------------------------</w:t>
      </w:r>
    </w:p>
    <w:p>
      <w:r>
        <w:t>comment: DLLs linked to malicious process (Cylance: Unsafe - CrowdStrike: malicious_confidence_60% (W) - )</w:t>
        <w:br/>
        <w:br/>
        <w:t>name: msvcrt.dll</w:t>
        <w:br/>
        <w:t>physical_offset: 1510197920</w:t>
        <w:br/>
        <w:t>pid: 2416</w:t>
        <w:br/>
        <w:t>marked: disabled</w:t>
        <w:br/>
        <w:t>object_id: 1745</w:t>
        <w:br/>
        <w:t>load_count: 65535</w:t>
        <w:br/>
        <w:t>dll_base: 593715200</w:t>
        <w:br/>
        <w:t>size_of_image: 651264</w:t>
        <w:br/>
        <w:t>full_dll_name: C:/Windows/system32/msvcrt.dll</w:t>
        <w:br/>
        <w:t>---------------------------------------------------------------------------------------------</w:t>
      </w:r>
    </w:p>
    <w:p>
      <w:r>
        <w:t>comment: DLLs linked to malicious process (Cylance: Unsafe - CrowdStrike: malicious_confidence_60% (W) - )</w:t>
        <w:br/>
        <w:br/>
        <w:t>name: sechost.dll</w:t>
        <w:br/>
        <w:t>physical_offset: 1510199088</w:t>
        <w:br/>
        <w:t>pid: 2416</w:t>
        <w:br/>
        <w:t>marked: disabled</w:t>
        <w:br/>
        <w:t>object_id: 1746</w:t>
        <w:br/>
        <w:t>load_count: 65535</w:t>
        <w:br/>
        <w:t>dll_base: 592363520</w:t>
        <w:br/>
        <w:t>size_of_image: 126976</w:t>
        <w:br/>
        <w:t>full_dll_name: C:/Windows/SYSTEM32/sechost.dll</w:t>
        <w:br/>
        <w:t>---------------------------------------------------------------------------------------------</w:t>
      </w:r>
    </w:p>
    <w:p>
      <w:r>
        <w:t>comment: DLLs linked to malicious process (Cylance: Unsafe - CrowdStrike: malicious_confidence_60% (W) - )</w:t>
        <w:br/>
        <w:br/>
        <w:t>name: RPCRT4.dll</w:t>
        <w:br/>
        <w:t>physical_offset: 1295790112</w:t>
        <w:br/>
        <w:t>pid: 2416</w:t>
        <w:br/>
        <w:t>marked: disabled</w:t>
        <w:br/>
        <w:t>object_id: 1747</w:t>
        <w:br/>
        <w:t>load_count: 65535</w:t>
        <w:br/>
        <w:t>dll_base: 540835840</w:t>
        <w:br/>
        <w:t>size_of_image: 1232896</w:t>
        <w:br/>
        <w:t>full_dll_name: C:/Windows/system32/RPCRT4.dll</w:t>
        <w:br/>
        <w:t>---------------------------------------------------------------------------------------------</w:t>
      </w:r>
    </w:p>
    <w:p>
      <w:r>
        <w:t>comment: DLLs linked to malicious process (Cylance: Unsafe - CrowdStrike: malicious_confidence_60% (W) - )</w:t>
        <w:br/>
        <w:br/>
        <w:t>name: ole32.dll</w:t>
        <w:br/>
        <w:t>physical_offset: 1304791664</w:t>
        <w:br/>
        <w:t>pid: 2416</w:t>
        <w:br/>
        <w:t>marked: disabled</w:t>
        <w:br/>
        <w:t>object_id: 1748</w:t>
        <w:br/>
        <w:t>load_count: 65535</w:t>
        <w:br/>
        <w:t>dll_base: 591908864</w:t>
        <w:br/>
        <w:t>size_of_image: 2109440</w:t>
        <w:br/>
        <w:t>full_dll_name: C:/Windows/system32/ole32.dll</w:t>
        <w:br/>
        <w:t>---------------------------------------------------------------------------------------------</w:t>
      </w:r>
    </w:p>
    <w:p>
      <w:r>
        <w:t>comment: DLLs linked to malicious process (Cylance: Unsafe - CrowdStrike: malicious_confidence_60% (W) - )</w:t>
        <w:br/>
        <w:br/>
        <w:t>name: GDI32.dll</w:t>
        <w:br/>
        <w:t>physical_offset: 1304791984</w:t>
        <w:br/>
        <w:t>pid: 2416</w:t>
        <w:br/>
        <w:t>marked: disabled</w:t>
        <w:br/>
        <w:t>object_id: 1749</w:t>
        <w:br/>
        <w:t>load_count: 65535</w:t>
        <w:br/>
        <w:t>dll_base: 588156928</w:t>
        <w:br/>
        <w:t>size_of_image: 421888</w:t>
        <w:br/>
        <w:t>full_dll_name: C:/Windows/system32/GDI32.dll</w:t>
        <w:br/>
        <w:t>---------------------------------------------------------------------------------------------</w:t>
      </w:r>
    </w:p>
    <w:p>
      <w:r>
        <w:t>comment: DLLs linked to malicious process (Cylance: Unsafe - CrowdStrike: malicious_confidence_60% (W) - )</w:t>
        <w:br/>
        <w:br/>
        <w:t>name: USER32.dll</w:t>
        <w:br/>
        <w:t>physical_offset: 1304792304</w:t>
        <w:br/>
        <w:t>pid: 2416</w:t>
        <w:br/>
        <w:t>marked: disabled</w:t>
        <w:br/>
        <w:t>object_id: 1750</w:t>
        <w:br/>
        <w:t>load_count: 65535</w:t>
        <w:br/>
        <w:t>dll_base: 541601792</w:t>
        <w:br/>
        <w:t>size_of_image: 1024000</w:t>
        <w:br/>
        <w:t>full_dll_name: C:/Windows/system32/USER32.dll</w:t>
        <w:br/>
        <w:t>---------------------------------------------------------------------------------------------</w:t>
      </w:r>
    </w:p>
    <w:p>
      <w:r>
        <w:t>comment: DLLs linked to malicious process (Cylance: Unsafe - CrowdStrike: malicious_confidence_60% (W) - )</w:t>
        <w:br/>
        <w:br/>
        <w:t>name: LPK.dll</w:t>
        <w:br/>
        <w:t>physical_offset: 1304792544</w:t>
        <w:br/>
        <w:t>pid: 2416</w:t>
        <w:br/>
        <w:t>marked: disabled</w:t>
        <w:br/>
        <w:t>object_id: 1751</w:t>
        <w:br/>
        <w:t>load_count: 65535</w:t>
        <w:br/>
        <w:t>dll_base: 554225664</w:t>
        <w:br/>
        <w:t>size_of_image: 57344</w:t>
        <w:br/>
        <w:t>full_dll_name: C:/Windows/system32/LPK.dll</w:t>
        <w:br/>
        <w:t>---------------------------------------------------------------------------------------------</w:t>
      </w:r>
    </w:p>
    <w:p>
      <w:r>
        <w:t>comment: DLLs linked to malicious process (Cylance: Unsafe - CrowdStrike: malicious_confidence_60% (W) - )</w:t>
        <w:br/>
        <w:br/>
        <w:t>name: USP10.dll</w:t>
        <w:br/>
        <w:t>physical_offset: 1304792864</w:t>
        <w:br/>
        <w:t>pid: 2416</w:t>
        <w:br/>
        <w:t>marked: disabled</w:t>
        <w:br/>
        <w:t>object_id: 1752</w:t>
        <w:br/>
        <w:t>load_count: 65535</w:t>
        <w:br/>
        <w:t>dll_base: 538746880</w:t>
        <w:br/>
        <w:t>size_of_image: 823296</w:t>
        <w:br/>
        <w:t>full_dll_name: C:/Windows/system32/USP10.dll</w:t>
        <w:br/>
        <w:t>---------------------------------------------------------------------------------------------</w:t>
      </w:r>
    </w:p>
    <w:p>
      <w:r>
        <w:t>comment: DLLs linked to malicious process (Cylance: Unsafe - CrowdStrike: malicious_confidence_60% (W) - )</w:t>
        <w:br/>
        <w:br/>
        <w:t>name: IMM32.DLL</w:t>
        <w:br/>
        <w:t>physical_offset: 1299979392</w:t>
        <w:br/>
        <w:t>pid: 2416</w:t>
        <w:br/>
        <w:t>marked: disabled</w:t>
        <w:br/>
        <w:t>object_id: 1753</w:t>
        <w:br/>
        <w:t>load_count: 2</w:t>
        <w:br/>
        <w:t>dll_base: 538529792</w:t>
        <w:br/>
        <w:t>size_of_image: 188416</w:t>
        <w:br/>
        <w:t>full_dll_name: C:/Windows/system32/IMM32.DLL</w:t>
        <w:br/>
        <w:t>---------------------------------------------------------------------------------------------</w:t>
      </w:r>
    </w:p>
    <w:p>
      <w:r>
        <w:t>comment: DLLs linked to malicious process (Cylance: Unsafe - CrowdStrike: malicious_confidence_60% (W) - )</w:t>
        <w:br/>
        <w:br/>
        <w:t>name: MSCTF.dll</w:t>
        <w:br/>
        <w:t>physical_offset: 1299978832</w:t>
        <w:br/>
        <w:t>pid: 2416</w:t>
        <w:br/>
        <w:t>marked: disabled</w:t>
        <w:br/>
        <w:t>object_id: 1754</w:t>
        <w:br/>
        <w:t>load_count: 1</w:t>
        <w:br/>
        <w:t>dll_base: 540389376</w:t>
        <w:br/>
        <w:t>size_of_image: 1085440</w:t>
        <w:br/>
        <w:t>full_dll_name: C:/Windows/system32/MSCTF.dll</w:t>
        <w:br/>
        <w:t>---------------------------------------------------------------------------------------------</w:t>
      </w:r>
    </w:p>
    <w:p>
      <w:r>
        <w:t>comment: DLLs linked to malicious process (Cylance: Unsafe - CrowdStrike: malicious_confidence_60% (W) - )</w:t>
        <w:br/>
        <w:br/>
        <w:t>name: CRYPTBASE.dll</w:t>
        <w:br/>
        <w:t>physical_offset: 1514620032</w:t>
        <w:br/>
        <w:t>pid: 2416</w:t>
        <w:br/>
        <w:t>marked: disabled</w:t>
        <w:br/>
        <w:t>object_id: 1755</w:t>
        <w:br/>
        <w:t>load_count: 1</w:t>
        <w:br/>
        <w:t>dll_base: 468566016</w:t>
        <w:br/>
        <w:t>size_of_image: 61440</w:t>
        <w:br/>
        <w:t>full_dll_name: C:/Windows/syste</w:t>
        <w:br/>
        <w:t>---------------------------------------------------------------------------------------------</w:t>
      </w:r>
    </w:p>
    <w:p>
      <w:r>
        <w:t>comment: DLLs linked to malicious process (Possibly malicious)</w:t>
        <w:br/>
        <w:br/>
        <w:t>name: First Data Corp.exe</w:t>
        <w:br/>
        <w:t>physical_offset: 2013997072</w:t>
        <w:br/>
        <w:t>pid: 2532</w:t>
        <w:br/>
        <w:t>marked: disabled</w:t>
        <w:br/>
        <w:t>object_id: 1985</w:t>
        <w:br/>
        <w:t>load_count: 65535</w:t>
        <w:br/>
        <w:t>dll_base: 120180736</w:t>
        <w:br/>
        <w:t>size_of_image: 253952</w:t>
        <w:br/>
        <w:t>full_dll_name: C:/Users/Ryuzaki/AppData/Local/Temp/First Data Corp/First Data Corp.exe</w:t>
        <w:br/>
        <w:t>---------------------------------------------------------------------------------------------</w:t>
      </w:r>
    </w:p>
    <w:p>
      <w:r>
        <w:t>comment: DLLs linked to malicious process (Possibly malicious)</w:t>
        <w:br/>
        <w:br/>
        <w:t>name: ntdll.dll</w:t>
        <w:br/>
        <w:t>physical_offset: 2013997312</w:t>
        <w:br/>
        <w:t>pid: 2532</w:t>
        <w:br/>
        <w:t>marked: disabled</w:t>
        <w:br/>
        <w:t>object_id: 1986</w:t>
        <w:br/>
        <w:t>load_count: 65535</w:t>
        <w:br/>
        <w:t>dll_base: 713023488</w:t>
        <w:br/>
        <w:t>size_of_image: 1740800</w:t>
        <w:br/>
        <w:t>full_dll_name: C:/Windows/SYSTEM32/ntdll.dll</w:t>
        <w:br/>
        <w:t>---------------------------------------------------------------------------------------------</w:t>
      </w:r>
    </w:p>
    <w:p>
      <w:r>
        <w:t>comment: DLLs linked to malicious process (Possibly malicious)</w:t>
        <w:br/>
        <w:br/>
        <w:t>name: wow64.dll</w:t>
        <w:br/>
        <w:t>physical_offset: 2013998768</w:t>
        <w:br/>
        <w:t>pid: 2532</w:t>
        <w:br/>
        <w:t>marked: disabled</w:t>
        <w:br/>
        <w:t>object_id: 1987</w:t>
        <w:br/>
        <w:t>load_count: 3</w:t>
        <w:br/>
        <w:t>dll_base: 172462080</w:t>
        <w:br/>
        <w:t>size_of_image: 258048</w:t>
        <w:br/>
        <w:t>full_dll_name: C:/Windows/SYSTEM32/wow64.dll</w:t>
        <w:br/>
        <w:t>---------------------------------------------------------------------------------------------</w:t>
      </w:r>
    </w:p>
    <w:p>
      <w:r>
        <w:t>comment: DLLs linked to malicious process (Possibly malicious)</w:t>
        <w:br/>
        <w:br/>
        <w:t>name: wow64win.dll</w:t>
        <w:br/>
        <w:t>physical_offset: 2013998288</w:t>
        <w:br/>
        <w:t>pid: 2532</w:t>
        <w:br/>
        <w:t>marked: disabled</w:t>
        <w:br/>
        <w:t>object_id: 1988</w:t>
        <w:br/>
        <w:t>load_count: 1</w:t>
        <w:br/>
        <w:t>dll_base: 1956696064</w:t>
        <w:br/>
        <w:t>size_of_image: 376832</w:t>
        <w:br/>
        <w:t>full_dll_name: C:/Windows/SYSTEM32/wow64win.dll</w:t>
        <w:br/>
        <w:t>---------------------------------------------------------------------------------------------</w:t>
      </w:r>
    </w:p>
    <w:p>
      <w:r>
        <w:t>comment: DLLs linked to malicious process (Possibly malicious)</w:t>
        <w:br/>
        <w:br/>
        <w:t>name: wow64cpu.dll</w:t>
        <w:br/>
        <w:t>physical_offset: 2019783328</w:t>
        <w:br/>
        <w:t>pid: 2532</w:t>
        <w:br/>
        <w:t>marked: disabled</w:t>
        <w:br/>
        <w:t>object_id: 1989</w:t>
        <w:br/>
        <w:t>load_count: 1</w:t>
        <w:br/>
        <w:t>dll_base: 1955196928</w:t>
        <w:br/>
        <w:t>size_of_image: 32768</w:t>
        <w:br/>
        <w:t>full_dll_name: C:/Windows/SYSTEM32/wow64cpu.dll</w:t>
        <w:br/>
        <w:t>---------------------------------------------------------------------------------------------</w:t>
      </w:r>
    </w:p>
    <w:p>
      <w:pPr>
        <w:pStyle w:val="Heading2"/>
      </w:pPr>
      <w:r>
        <w:t>phandle_list</w:t>
      </w:r>
    </w:p>
    <w:p>
      <w:r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N.A.</w:t>
        <w:br/>
        <w:t>pid: 1820</w:t>
        <w:br/>
        <w:t>physical_offset: 2111456848</w:t>
        <w:br/>
        <w:t>marked: disabled</w:t>
        <w:br/>
        <w:t>object_id: 17239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M0000071C</w:t>
        <w:br/>
        <w:t>pid: 1820</w:t>
        <w:br/>
        <w:t>physical_offset: 2106317472</w:t>
        <w:br/>
        <w:t>marked: disabled</w:t>
        <w:br/>
        <w:t>object_id: 17273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I0000071C</w:t>
        <w:br/>
        <w:t>pid: 1820</w:t>
        <w:br/>
        <w:t>physical_offset: 2106317664</w:t>
        <w:br/>
        <w:t>marked: disabled</w:t>
        <w:br/>
        <w:t>object_id: 17274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_!MSFTHISTORY!_</w:t>
        <w:br/>
        <w:t>pid: 1820</w:t>
        <w:br/>
        <w:t>physical_offset: 2122554896</w:t>
        <w:br/>
        <w:t>marked: disabled</w:t>
        <w:br/>
        <w:t>object_id: 17317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c:!users!ryuzaki!appdata!local!microsoft!windows!temporary internet files!content.ie5!</w:t>
        <w:br/>
        <w:t>pid: 1820</w:t>
        <w:br/>
        <w:t>physical_offset: 2122555088</w:t>
        <w:br/>
        <w:t>marked: disabled</w:t>
        <w:br/>
        <w:t>object_id: 17318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M0000071C</w:t>
        <w:br/>
        <w:t>pid: 1820</w:t>
        <w:br/>
        <w:t>physical_offset: 2106317472</w:t>
        <w:br/>
        <w:t>marked: disabled</w:t>
        <w:br/>
        <w:t>object_id: 17333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I0000071C</w:t>
        <w:br/>
        <w:t>pid: 1820</w:t>
        <w:br/>
        <w:t>physical_offset: 2106317664</w:t>
        <w:br/>
        <w:t>marked: disabled</w:t>
        <w:br/>
        <w:t>object_id: 17334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c:!users!ryuzaki!appdata!roaming!microsoft!windows!cookies!</w:t>
        <w:br/>
        <w:t>pid: 1820</w:t>
        <w:br/>
        <w:t>physical_offset: 2124251024</w:t>
        <w:br/>
        <w:t>marked: disabled</w:t>
        <w:br/>
        <w:t>object_id: 17338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c:!users!ryuzaki!appdata!local!microsoft!windows!history!history.ie5!</w:t>
        <w:br/>
        <w:t>pid: 1820</w:t>
        <w:br/>
        <w:t>physical_offset: 2107020784</w:t>
        <w:br/>
        <w:t>marked: disabled</w:t>
        <w:br/>
        <w:t>object_id: 17341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WininetStartupMutex</w:t>
        <w:br/>
        <w:t>pid: 1820</w:t>
        <w:br/>
        <w:t>physical_offset: 2107020976</w:t>
        <w:br/>
        <w:t>marked: disabled</w:t>
        <w:br/>
        <w:t>object_id: 17346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WininetConnectionMutex</w:t>
        <w:br/>
        <w:t>pid: 1820</w:t>
        <w:br/>
        <w:t>physical_offset: 2106926176</w:t>
        <w:br/>
        <w:t>marked: disabled</w:t>
        <w:br/>
        <w:t>object_id: 17358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WininetProxyRegistryMutex</w:t>
        <w:br/>
        <w:t>pid: 1820</w:t>
        <w:br/>
        <w:t>physical_offset: 2106316272</w:t>
        <w:br/>
        <w:t>marked: disabled</w:t>
        <w:br/>
        <w:t>object_id: 17359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RasPbFile</w:t>
        <w:br/>
        <w:t>pid: 1820</w:t>
        <w:br/>
        <w:t>physical_offset: 2106316080</w:t>
        <w:br/>
        <w:t>marked: disabled</w:t>
        <w:br/>
        <w:t>object_id: 17361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N.A.</w:t>
        <w:br/>
        <w:t>pid: 1820</w:t>
        <w:br/>
        <w:t>physical_offset: 2106074448</w:t>
        <w:br/>
        <w:t>marked: disabled</w:t>
        <w:br/>
        <w:t>object_id: 17399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N.A.</w:t>
        <w:br/>
        <w:t>pid: 1820</w:t>
        <w:br/>
        <w:t>physical_offset: 2106921008</w:t>
        <w:br/>
        <w:t>marked: disabled</w:t>
        <w:br/>
        <w:t>object_id: 17401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ZonesCounterMutex</w:t>
        <w:br/>
        <w:t>pid: 1820</w:t>
        <w:br/>
        <w:t>physical_offset: 2108913504</w:t>
        <w:br/>
        <w:t>marked: disabled</w:t>
        <w:br/>
        <w:t>object_id: 17453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ZoneAttributeCacheCounterMutex</w:t>
        <w:br/>
        <w:t>pid: 1820</w:t>
        <w:br/>
        <w:t>physical_offset: 2108913056</w:t>
        <w:br/>
        <w:t>marked: disabled</w:t>
        <w:br/>
        <w:t>object_id: 17461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ZonesCacheCounterMutex</w:t>
        <w:br/>
        <w:t>pid: 1820</w:t>
        <w:br/>
        <w:t>physical_offset: 2109822784</w:t>
        <w:br/>
        <w:t>marked: disabled</w:t>
        <w:br/>
        <w:t>object_id: 17463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ZoneAttributeCacheCounterMutex</w:t>
        <w:br/>
        <w:t>pid: 1820</w:t>
        <w:br/>
        <w:t>physical_offset: 2108913056</w:t>
        <w:br/>
        <w:t>marked: disabled</w:t>
        <w:br/>
        <w:t>object_id: 17464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ZonesLockedCacheCounterMutex</w:t>
        <w:br/>
        <w:t>pid: 1820</w:t>
        <w:br/>
        <w:t>physical_offset: 2109822592</w:t>
        <w:br/>
        <w:t>marked: disabled</w:t>
        <w:br/>
        <w:t>object_id: 17467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!IETld!Mutex</w:t>
        <w:br/>
        <w:t>pid: 1820</w:t>
        <w:br/>
        <w:t>physical_offset: 2112910528</w:t>
        <w:br/>
        <w:t>marked: disabled</w:t>
        <w:br/>
        <w:t>object_id: 17468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(MicroWorld-eScan: Gen:Trojan.Heur.GZ.dqW@b0MCmAj - CAT-QuickHeal: Trojan.Dapato.13729 - McAfee: GenericRXBV-NG!E00B2ABB7DEB - Cylance: Unsafe - CrowdStrike: malicious_confidence_100% (W) - K7GW: P2PWorm ( 002e17181 ) - K7AntiVirus: P2PWorm ( 002e17181 ) - Invincea: heuristic - Baidu: Win32.Trojan.WisdomEyes.16070401.9500.9997 - NANO-Antivirus: Trojan.Win32.Necurs.euhjay - )</w:t>
        <w:br/>
        <w:br/>
        <w:t>name: c:!users!ryuzaki!appdata!roaming!microsoft!windows!ietldcache!</w:t>
        <w:br/>
        <w:t>pid: 1820</w:t>
        <w:br/>
        <w:t>physical_offset: 2111773728</w:t>
        <w:br/>
        <w:t>marked: disabled</w:t>
        <w:br/>
        <w:t>object_id: 17469</w:t>
        <w:br/>
        <w:t>type: Mutant</w:t>
        <w:br/>
        <w:t>---------------------------------------------------------------------------------------------</w:t>
      </w:r>
    </w:p>
    <w:p>
      <w:pPr>
        <w:pStyle w:val="Heading2"/>
      </w:pPr>
      <w:r>
        <w:t>service_list</w:t>
      </w:r>
    </w:p>
    <w:p>
      <w:r>
        <w:t>---------------------------------------------------------------------------------------------</w:t>
      </w:r>
    </w:p>
    <w:p>
      <w:pPr>
        <w:pStyle w:val="Heading2"/>
      </w:pPr>
      <w:r>
        <w:t>registry_list</w:t>
      </w:r>
    </w:p>
    <w:p>
      <w:r>
        <w:t>---------------------------------------------------------------------------------------------</w:t>
      </w:r>
    </w:p>
    <w:p>
      <w:pPr>
        <w:pStyle w:val="Heading2"/>
      </w:pPr>
      <w:r>
        <w:t>kernel_list</w:t>
      </w:r>
    </w:p>
    <w:p>
      <w:r>
        <w:t>---------------------------------------------------------------------------------------------</w:t>
      </w:r>
    </w:p>
    <w:p>
      <w:pPr>
        <w:pStyle w:val="Heading2"/>
      </w:pPr>
      <w:r>
        <w:t>network_list</w:t>
      </w:r>
    </w:p>
    <w:p>
      <w:r>
        <w:t>---------------------------------------------------------------------------------------------</w:t>
      </w:r>
    </w:p>
    <w:p>
      <w:r>
        <w:t>comment: Network connection related to malicious process (Possibly malicious)</w:t>
        <w:br/>
        <w:br/>
        <w:t>object_id: 32154</w:t>
        <w:br/>
        <w:t>pid: 2532</w:t>
        <w:br/>
        <w:t>physical_offset: 2106252992</w:t>
        <w:br/>
        <w:t xml:space="preserve">foreign_address: </w:t>
        <w:br/>
        <w:t>marked: disabled</w:t>
        <w:br/>
        <w:t>local_address: 0:0:0:0:0:0</w:t>
        <w:br/>
        <w:t>protocol_version: UDPv6</w:t>
        <w:br/>
        <w:t>owner_process: First Data Cor</w:t>
        <w:br/>
        <w:t>port: 0</w:t>
        <w:br/>
        <w:t>---------------------------------------------------------------------------------------------</w:t>
      </w:r>
    </w:p>
    <w:p>
      <w:r>
        <w:t>comment: Network connection related to malicious process (Possibly malicious)</w:t>
        <w:br/>
        <w:br/>
        <w:t>object_id: 32156</w:t>
        <w:br/>
        <w:t>pid: 2532</w:t>
        <w:br/>
        <w:t>physical_offset: 2106561360</w:t>
        <w:br/>
        <w:t>foreign_address: 104.96.239.24:0</w:t>
        <w:br/>
        <w:t>marked: disabled</w:t>
        <w:br/>
        <w:t>local_address: 120.96.239.24:0</w:t>
        <w:br/>
        <w:t>protocol_version: TCPv4</w:t>
        <w:br/>
        <w:t>owner_process: First Data Cor</w:t>
        <w:br/>
        <w:t>port: 0</w:t>
        <w:br/>
        <w:t>---------------------------------------------------------------------------------------------</w:t>
      </w:r>
    </w:p>
    <w:p>
      <w:r>
        <w:t>comment: Network connection related to malicious process (Possibly malicious)</w:t>
        <w:br/>
        <w:br/>
        <w:t>object_id: 32163</w:t>
        <w:br/>
        <w:t>pid: 2532</w:t>
        <w:br/>
        <w:t>physical_offset: 2108576576</w:t>
        <w:br/>
        <w:t>foreign_address: 104.96.239.24:0</w:t>
        <w:br/>
        <w:t>marked: disabled</w:t>
        <w:br/>
        <w:t>local_address: 120.96.239.24:0</w:t>
        <w:br/>
        <w:t>protocol_version: TCPv4</w:t>
        <w:br/>
        <w:t>owner_process: First Data Cor</w:t>
        <w:br/>
        <w:t>port: 0</w:t>
        <w:br/>
        <w:t>---------------------------------------------------------------------------------------------</w:t>
      </w:r>
    </w:p>
    <w:p>
      <w:r>
        <w:t>comment: Network connection related to malicious process (Avira: TR/Crypt.XPACK.Gen5 - VBA32: BScope.Trojan.Reconyc - CrowdStrike: malicious_confidence_100% (D) - )</w:t>
        <w:br/>
        <w:br/>
        <w:t>object_id: 32241</w:t>
        <w:br/>
        <w:t>pid: 2876</w:t>
        <w:br/>
        <w:t>physical_offset: 2142774784</w:t>
        <w:br/>
        <w:t>foreign_address: 172.217.166.46:47873</w:t>
        <w:br/>
        <w:t>marked: disabled</w:t>
        <w:br/>
        <w:t>local_address: 0.0.0.0:5056</w:t>
        <w:br/>
        <w:t>protocol_version: TCPv4</w:t>
        <w:br/>
        <w:t>owner_process: GoogleUpdate.e</w:t>
        <w:br/>
        <w:t>port: 5056</w:t>
        <w:br/>
        <w:t>---------------------------------------------------------------------------------------------</w:t>
      </w:r>
    </w:p>
    <w:p>
      <w:r>
        <w:t>comment: Network connection related to malicious process (Possibly malicious)</w:t>
        <w:br/>
        <w:br/>
        <w:t>object_id: 32246</w:t>
        <w:br/>
        <w:t>pid: 2532</w:t>
        <w:br/>
        <w:t>physical_offset: 2144325648</w:t>
        <w:br/>
        <w:t>foreign_address: 185.217.94.124:20480</w:t>
        <w:br/>
        <w:t>marked: disabled</w:t>
        <w:br/>
        <w:t>local_address: 0.0.0.0:4032</w:t>
        <w:br/>
        <w:t>protocol_version: TCPv4</w:t>
        <w:br/>
        <w:t>owner_process: First Data Cor</w:t>
        <w:br/>
        <w:t>port: 4032</w:t>
        <w:br/>
        <w:t>---------------------------------------------------------------------------------------------</w:t>
      </w:r>
    </w:p>
    <w:p>
      <w:r>
        <w:t>comment: Network connection related to malicious process (Possibly malicious)</w:t>
        <w:br/>
        <w:br/>
        <w:t>object_id: 32247</w:t>
        <w:br/>
        <w:t>pid: 2532</w:t>
        <w:br/>
        <w:t>physical_offset: 2144650304</w:t>
        <w:br/>
        <w:t xml:space="preserve">foreign_address: </w:t>
        <w:br/>
        <w:t>marked: disabled</w:t>
        <w:br/>
        <w:t>local_address: 0.0.0.0</w:t>
        <w:br/>
        <w:t>protocol_version: UDPv4</w:t>
        <w:br/>
        <w:t>owner_process: First Data Cor</w:t>
        <w:br/>
        <w:t>port: 0</w:t>
        <w:br/>
        <w:t>---------------------------------------------------------------------------------------------</w:t>
      </w:r>
    </w:p>
    <w:p>
      <w:r>
        <w:t>comment: Network connection related to malicious process (Possibly malicious)</w:t>
        <w:br/>
        <w:br/>
        <w:t>object_id: 32248</w:t>
        <w:br/>
        <w:t>pid: 2532</w:t>
        <w:br/>
        <w:t>physical_offset: 2144767680</w:t>
        <w:br/>
        <w:t xml:space="preserve">foreign_address: </w:t>
        <w:br/>
        <w:t>marked: disabled</w:t>
        <w:br/>
        <w:t>local_address: 0.0.0.0</w:t>
        <w:br/>
        <w:t>protocol_version: UDPv4</w:t>
        <w:br/>
        <w:t>owner_process: First Data Cor</w:t>
        <w:br/>
        <w:t>port: 0</w:t>
        <w:br/>
        <w:t>---------------------------------------------------------------------------------------------</w:t>
      </w:r>
    </w:p>
    <w:p>
      <w:r>
        <w:t>comment: Network connection related to malicious process (Possibly malicious)</w:t>
        <w:br/>
        <w:br/>
        <w:t>object_id: 32249</w:t>
        <w:br/>
        <w:t>pid: 2532</w:t>
        <w:br/>
        <w:t>physical_offset: 2144783056</w:t>
        <w:br/>
        <w:t xml:space="preserve">foreign_address: </w:t>
        <w:br/>
        <w:t>marked: disabled</w:t>
        <w:br/>
        <w:t>local_address: 0:0:0:0:0:0</w:t>
        <w:br/>
        <w:t>protocol_version: UDPv6</w:t>
        <w:br/>
        <w:t>owner_process: First Data Cor</w:t>
        <w:br/>
        <w:t>port: 0</w:t>
        <w:br/>
        <w:t>---------------------------------------------------------------------------------------------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