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win764wannacry Report</w:t>
      </w:r>
    </w:p>
    <w:p>
      <w:pPr>
        <w:pStyle w:val="Heading2"/>
      </w:pPr>
      <w:r>
        <w:t>Case Overview</w:t>
      </w:r>
    </w:p>
    <w:p>
      <w:r>
        <w:tab/>
        <w:t>Wannacry infected memory</w:t>
      </w:r>
    </w:p>
    <w:p>
      <w:pPr>
        <w:pStyle w:val="Heading2"/>
      </w:pPr>
      <w:r>
        <w:t>Case Acquisition</w:t>
      </w:r>
    </w:p>
    <w:p>
      <w:r>
        <w:tab/>
      </w:r>
    </w:p>
    <w:p>
      <w:pPr>
        <w:pStyle w:val="Heading2"/>
      </w:pPr>
      <w:r>
        <w:t>Case Findings</w:t>
      </w:r>
    </w:p>
    <w:p>
      <w:r>
        <w:tab/>
        <w:t>Found various suspicious processes and its artifacts</w:t>
      </w:r>
    </w:p>
    <w:p>
      <w:pPr>
        <w:pStyle w:val="Heading2"/>
      </w:pPr>
      <w:r>
        <w:t>Case Conclusion</w:t>
      </w:r>
    </w:p>
    <w:p>
      <w:r>
        <w:tab/>
        <w:t>The connections made by the processes were to the malicious sites</w:t>
      </w:r>
    </w:p>
    <w:p>
      <w:pPr>
        <w:pStyle w:val="Heading2"/>
      </w:pPr>
      <w:r>
        <w:t>Artifacts</w:t>
      </w:r>
    </w:p>
    <w:p>
      <w:pPr>
        <w:pStyle w:val="Heading3"/>
      </w:pPr>
      <w:r>
        <w:t>process_list</w:t>
      </w:r>
    </w:p>
    <w:p>
      <w:r>
        <w:tab/>
        <w:t>comment: Suspicious</w:t>
        <w:br/>
        <w:tab/>
        <w:t>name: @WanaDecryptor</w:t>
        <w:br/>
        <w:tab/>
        <w:t>physical_offset: 2110197856</w:t>
        <w:br/>
        <w:tab/>
        <w:t>pid: 304</w:t>
        <w:br/>
        <w:tab/>
        <w:t>marked: disabled</w:t>
        <w:br/>
        <w:tab/>
        <w:t>object_id: 20</w:t>
        <w:br/>
        <w:tab/>
        <w:t>unlinked: No</w:t>
        <w:br/>
        <w:tab/>
        <w:t>ppid: 2668</w:t>
        <w:br/>
      </w:r>
    </w:p>
    <w:p>
      <w:r>
        <w:tab/>
        <w:t>comment: Random text name</w:t>
        <w:br/>
        <w:tab/>
        <w:t>name: ed01ebfbc9eb5b</w:t>
        <w:br/>
        <w:tab/>
        <w:t>physical_offset: 2140283360</w:t>
        <w:br/>
        <w:tab/>
        <w:t>pid: 2668</w:t>
        <w:br/>
        <w:tab/>
        <w:t>marked: disabled</w:t>
        <w:br/>
        <w:tab/>
        <w:t>object_id: 40</w:t>
        <w:br/>
        <w:tab/>
        <w:t>unlinked: No</w:t>
        <w:br/>
        <w:tab/>
        <w:t>ppid: 1488</w:t>
        <w:br/>
      </w:r>
    </w:p>
    <w:p>
      <w:r>
        <w:tab/>
        <w:t>comment: Another decryptor</w:t>
        <w:br/>
        <w:tab/>
        <w:t>name: @WanaDecryptor</w:t>
        <w:br/>
        <w:tab/>
        <w:t>physical_offset: 2141180000</w:t>
        <w:br/>
        <w:tab/>
        <w:t>pid: 1456</w:t>
        <w:br/>
        <w:tab/>
        <w:t>marked: disabled</w:t>
        <w:br/>
        <w:tab/>
        <w:t>object_id: 42</w:t>
        <w:br/>
        <w:tab/>
        <w:t>unlinked: No</w:t>
        <w:br/>
        <w:tab/>
        <w:t>ppid: 2668</w:t>
        <w:br/>
      </w:r>
    </w:p>
    <w:p>
      <w:pPr>
        <w:pStyle w:val="Heading3"/>
      </w:pPr>
      <w:r>
        <w:t>dll_object_list</w:t>
      </w:r>
    </w:p>
    <w:p>
      <w:r>
        <w:tab/>
        <w:t>comment: Dll of processes</w:t>
        <w:br/>
        <w:tab/>
        <w:t>name: ed01ebfbc9eb5bbea545af4d01bf5f1071661840480439c6e5babe8e080e41aa.exe</w:t>
        <w:br/>
        <w:tab/>
        <w:t>physical_offset: 966618208</w:t>
        <w:br/>
        <w:tab/>
        <w:t>pid: 2668</w:t>
        <w:br/>
        <w:tab/>
        <w:t>marked: disabled</w:t>
        <w:br/>
        <w:tab/>
        <w:t>object_id: 1228</w:t>
        <w:br/>
        <w:tab/>
        <w:t>load_count: 65535</w:t>
        <w:br/>
        <w:tab/>
        <w:t>dll_base: 2082914304</w:t>
        <w:br/>
        <w:tab/>
        <w:t>size_of_image: 3514368</w:t>
        <w:br/>
        <w:tab/>
        <w:t>full_dll_name: C:/Users/Sagar/Downloads/WannaCry/ed01ebfbc9eb5bbea545af4d01bf5f1071661840480439c6e5babe8e080e41aa.exe</w:t>
        <w:br/>
      </w:r>
    </w:p>
    <w:p>
      <w:r>
        <w:tab/>
        <w:t>comment: Dll of process</w:t>
        <w:br/>
        <w:tab/>
        <w:t>name: ntdll.dll</w:t>
        <w:br/>
        <w:tab/>
        <w:t>physical_offset: 966618448</w:t>
        <w:br/>
        <w:tab/>
        <w:t>pid: 2668</w:t>
        <w:br/>
        <w:tab/>
        <w:t>marked: disabled</w:t>
        <w:br/>
        <w:tab/>
        <w:t>object_id: 1229</w:t>
        <w:br/>
        <w:tab/>
        <w:t>load_count: 65535</w:t>
        <w:br/>
        <w:tab/>
        <w:t>dll_base: 715448320</w:t>
        <w:br/>
        <w:tab/>
        <w:t>size_of_image: 1740800</w:t>
        <w:br/>
        <w:tab/>
        <w:t>full_dll_name: C:/Windows/SYSTEM32/ntdll.dll</w:t>
        <w:br/>
      </w:r>
    </w:p>
    <w:p>
      <w:r>
        <w:tab/>
        <w:t>comment: Dll of process</w:t>
        <w:br/>
        <w:tab/>
        <w:t>name: wow64.dll</w:t>
        <w:br/>
        <w:tab/>
        <w:t>physical_offset: 867009280</w:t>
        <w:br/>
        <w:tab/>
        <w:t>pid: 2668</w:t>
        <w:br/>
        <w:tab/>
        <w:t>marked: disabled</w:t>
        <w:br/>
        <w:tab/>
        <w:t>object_id: 1230</w:t>
        <w:br/>
        <w:tab/>
        <w:t>load_count: 3</w:t>
        <w:br/>
        <w:tab/>
        <w:t>dll_base: 2003447808</w:t>
        <w:br/>
        <w:tab/>
        <w:t>size_of_image: 258048</w:t>
        <w:br/>
        <w:tab/>
        <w:t>full_dll_name: C:/Windows/SYSTEM32/wow64.dll</w:t>
        <w:br/>
      </w:r>
    </w:p>
    <w:p>
      <w:r>
        <w:tab/>
        <w:t>comment: Dll of process</w:t>
        <w:br/>
        <w:tab/>
        <w:t>name: wow64win.dll</w:t>
        <w:br/>
        <w:tab/>
        <w:t>physical_offset: 867008848</w:t>
        <w:br/>
        <w:tab/>
        <w:t>pid: 2668</w:t>
        <w:br/>
        <w:tab/>
        <w:t>marked: disabled</w:t>
        <w:br/>
        <w:tab/>
        <w:t>object_id: 1231</w:t>
        <w:br/>
        <w:tab/>
        <w:t>load_count: 1</w:t>
        <w:br/>
        <w:tab/>
        <w:t>dll_base: 1996636160</w:t>
        <w:br/>
        <w:tab/>
        <w:t>size_of_image: 376832</w:t>
        <w:br/>
        <w:tab/>
        <w:t>full_dll_name: C:/Windows/SYSTEM32/wow64win.dll</w:t>
        <w:br/>
      </w:r>
    </w:p>
    <w:p>
      <w:r>
        <w:tab/>
        <w:t>comment: Dll of process</w:t>
        <w:br/>
        <w:tab/>
        <w:t>name: wow64cpu.dll</w:t>
        <w:br/>
        <w:tab/>
        <w:t>physical_offset: 867010240</w:t>
        <w:br/>
        <w:tab/>
        <w:t>pid: 2668</w:t>
        <w:br/>
        <w:tab/>
        <w:t>marked: disabled</w:t>
        <w:br/>
        <w:tab/>
        <w:t>object_id: 1232</w:t>
        <w:br/>
        <w:tab/>
        <w:t>load_count: 1</w:t>
        <w:br/>
        <w:tab/>
        <w:t>dll_base: 2013417472</w:t>
        <w:br/>
        <w:tab/>
        <w:t>size_of_image: 32768</w:t>
        <w:br/>
        <w:tab/>
        <w:t>full_dll_name: C:/Windows/SYSTEM32/wow64cpu.dll</w:t>
        <w:br/>
      </w:r>
    </w:p>
    <w:p>
      <w:pPr>
        <w:pStyle w:val="Heading3"/>
      </w:pPr>
      <w:r>
        <w:t>phandle_list</w:t>
      </w:r>
    </w:p>
    <w:p>
      <w:r>
        <w:tab/>
        <w:t>comment: Mutex used by suspicious processes</w:t>
        <w:br/>
        <w:tab/>
        <w:t>name: MsWinZonesCacheCounterMutexA</w:t>
        <w:br/>
        <w:tab/>
        <w:t>pid: 2668</w:t>
        <w:br/>
        <w:tab/>
        <w:t>physical_offset: 2145322816</w:t>
        <w:br/>
        <w:tab/>
        <w:t>marked: disabled</w:t>
        <w:br/>
        <w:tab/>
        <w:t>object_id: 15046</w:t>
        <w:br/>
        <w:tab/>
        <w:t>type: Mutant</w:t>
        <w:br/>
      </w:r>
    </w:p>
    <w:p>
      <w:r>
        <w:tab/>
        <w:t>comment: Mutex used by suspicious processes</w:t>
        <w:br/>
        <w:tab/>
        <w:t>name: MsWinZonesCacheCounterMutexA0</w:t>
        <w:br/>
        <w:tab/>
        <w:t>pid: 2668</w:t>
        <w:br/>
        <w:tab/>
        <w:t>physical_offset: 2139573376</w:t>
        <w:br/>
        <w:tab/>
        <w:t>marked: disabled</w:t>
        <w:br/>
        <w:tab/>
        <w:t>object_id: 15048</w:t>
        <w:br/>
        <w:tab/>
        <w:t>type: Mutant</w:t>
        <w:br/>
      </w:r>
    </w:p>
    <w:p>
      <w:pPr>
        <w:pStyle w:val="Heading3"/>
      </w:pPr>
      <w:r>
        <w:t>service_list</w:t>
      </w:r>
    </w:p>
    <w:p>
      <w:pPr>
        <w:pStyle w:val="Heading3"/>
      </w:pPr>
      <w:r>
        <w:t>registry_list</w:t>
      </w:r>
    </w:p>
    <w:p>
      <w:pPr>
        <w:pStyle w:val="Heading3"/>
      </w:pPr>
      <w:r>
        <w:t>kernel_list</w:t>
      </w:r>
    </w:p>
    <w:p>
      <w:pPr>
        <w:pStyle w:val="Heading3"/>
      </w:pPr>
      <w:r>
        <w:t>network_list</w:t>
      </w:r>
    </w:p>
    <w:p>
      <w:r>
        <w:tab/>
        <w:t>comment: Connections of the process</w:t>
        <w:br/>
        <w:tab/>
        <w:t>object_id: 16949</w:t>
        <w:br/>
        <w:tab/>
        <w:t>pid: 1456</w:t>
        <w:br/>
        <w:tab/>
        <w:t>physical_offset: 2140174592</w:t>
        <w:br/>
        <w:tab/>
        <w:t>marked: disabled</w:t>
        <w:br/>
        <w:tab/>
        <w:t>foreign_address: 104.32.6.2:0</w:t>
        <w:br/>
        <w:tab/>
        <w:t>protocol_version: TCPv4</w:t>
        <w:br/>
        <w:tab/>
        <w:t>local_address: 120.32.6.2:0</w:t>
        <w:br/>
        <w:tab/>
        <w:t>owner_process: @WanaDecryptor</w:t>
        <w:br/>
        <w:tab/>
        <w:t>port: 0</w:t>
        <w:br/>
      </w:r>
    </w:p>
    <w:p>
      <w:r>
        <w:tab/>
        <w:t>comment: Connections of the process</w:t>
        <w:br/>
        <w:tab/>
        <w:t>object_id: 16951</w:t>
        <w:br/>
        <w:tab/>
        <w:t>pid: 304</w:t>
        <w:br/>
        <w:tab/>
        <w:t>physical_offset: 2140218864</w:t>
        <w:br/>
        <w:tab/>
        <w:t>marked: disabled</w:t>
        <w:br/>
        <w:tab/>
        <w:t>foreign_address: 104.16.167.3:0</w:t>
        <w:br/>
        <w:tab/>
        <w:t>protocol_version: TCPv4</w:t>
        <w:br/>
        <w:tab/>
        <w:t>local_address: 120.16.167.3:0</w:t>
        <w:br/>
        <w:tab/>
        <w:t>owner_process: @WanaDecryptor</w:t>
        <w:br/>
        <w:tab/>
        <w:t>port: 0</w:t>
        <w:br/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